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7.0 -->
  <w:body>
    <w:p>
      <w:pPr>
        <w:widowControl w:val="0"/>
        <w:tabs>
          <w:tab w:val="center" w:pos="4680"/>
        </w:tabs>
        <w:spacing w:after="0"/>
      </w:pPr>
      <w:sdt>
        <w:sdtPr>
          <w:alias w:val="Title"/>
          <w:id w:val="1546218436"/>
          <w:placeholder>
            <w:docPart w:val="DefaultPlaceholder_22675703"/>
          </w:placeholder>
          <w:text/>
        </w:sdtPr>
        <w:sdtContent>
          <w:r>
            <w:rPr>
              <w:rFonts w:ascii="Times New Roman" w:eastAsia="Times New Roman" w:hAnsi="Times New Roman" w:cs="Times New Roman"/>
            </w:rPr>
            <w:t>CSE 331L</w:t>
          </w:r>
        </w:sdtContent>
      </w:sdt>
      <w:sdt>
        <w:sdtPr>
          <w:alias w:val="Date"/>
          <w:id w:val="1610988731"/>
          <w:placeholder>
            <w:docPart w:val="DefaultPlaceholder_22675703"/>
          </w:placeholder>
          <w:text/>
        </w:sdtPr>
        <w:sdtContent>
          <w:r>
            <w:rPr>
              <w:sz w:val="24"/>
              <w:szCs w:val="24"/>
            </w:rPr>
            <w:tab/>
          </w:r>
          <w:r>
            <w:rPr>
              <w:rFonts w:ascii="Times New Roman" w:eastAsia="Times New Roman" w:hAnsi="Times New Roman" w:cs="Times New Roman"/>
            </w:rPr>
            <w:t>Microprocessor Interfacing &amp; Embedded System</w:t>
          </w:r>
        </w:sdtContent>
      </w:sdt>
    </w:p>
    <w:p>
      <w:pPr>
        <w:widowControl w:val="0"/>
        <w:spacing w:before="0" w:after="0"/>
        <w:rPr>
          <w:sz w:val="22"/>
          <w:szCs w:val="22"/>
        </w:rPr>
      </w:pPr>
    </w:p>
    <w:p>
      <w:pPr>
        <w:widowControl w:val="0"/>
        <w:spacing w:before="240" w:after="0"/>
        <w:ind w:left="1220"/>
      </w:pPr>
      <w:r>
        <w:rPr>
          <w:strike w:val="0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714375" cy="866775"/>
            <wp:wrapSquare wrapText="bothSides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 xml:space="preserve">Quiz 1 </w:t>
      </w:r>
      <w:r>
        <w:rPr>
          <w:rFonts w:ascii="Times New Roman" w:eastAsia="Times New Roman" w:hAnsi="Times New Roman" w:cs="Times New Roman"/>
          <w:b/>
          <w:bCs/>
          <w:i/>
          <w:iCs/>
        </w:rPr>
        <w:t>(CSE</w:t>
      </w:r>
      <w:r>
        <w:rPr>
          <w:rFonts w:ascii="Times New Roman" w:eastAsia="Times New Roman" w:hAnsi="Times New Roman" w:cs="Times New Roman"/>
          <w:b/>
          <w:bCs/>
          <w:i/>
          <w:iCs/>
        </w:rPr>
        <w:t>3</w:t>
      </w:r>
      <w:r>
        <w:rPr>
          <w:rFonts w:ascii="Times New Roman" w:eastAsia="Times New Roman" w:hAnsi="Times New Roman" w:cs="Times New Roman"/>
          <w:b/>
          <w:bCs/>
          <w:i/>
          <w:iCs/>
        </w:rPr>
        <w:t>31</w:t>
      </w:r>
      <w:r>
        <w:rPr>
          <w:rFonts w:ascii="Times New Roman" w:eastAsia="Times New Roman" w:hAnsi="Times New Roman" w:cs="Times New Roman"/>
          <w:b/>
          <w:bCs/>
          <w:i/>
          <w:iCs/>
        </w:rPr>
        <w:t>L</w:t>
      </w:r>
      <w:r>
        <w:rPr>
          <w:rFonts w:ascii="Times New Roman" w:eastAsia="Times New Roman" w:hAnsi="Times New Roman" w:cs="Times New Roman"/>
          <w:b/>
          <w:bCs/>
          <w:i/>
          <w:iCs/>
        </w:rPr>
        <w:t>.</w:t>
      </w:r>
      <w:r>
        <w:rPr>
          <w:rFonts w:ascii="Times New Roman" w:eastAsia="Times New Roman" w:hAnsi="Times New Roman" w:cs="Times New Roman"/>
          <w:b/>
          <w:bCs/>
          <w:i/>
          <w:iCs/>
        </w:rPr>
        <w:t>7</w:t>
      </w:r>
      <w:r>
        <w:rPr>
          <w:rFonts w:ascii="Times New Roman" w:eastAsia="Times New Roman" w:hAnsi="Times New Roman" w:cs="Times New Roman"/>
          <w:b/>
          <w:bCs/>
          <w:i/>
          <w:iCs/>
        </w:rPr>
        <w:t xml:space="preserve"> – Asif Ahmed Neloy</w:t>
      </w:r>
      <w:r>
        <w:rPr>
          <w:rFonts w:ascii="Times New Roman" w:eastAsia="Times New Roman" w:hAnsi="Times New Roman" w:cs="Times New Roman"/>
          <w:b/>
          <w:bCs/>
          <w:i/>
          <w:iCs/>
        </w:rPr>
        <w:t>_</w:t>
      </w:r>
      <w:r>
        <w:rPr>
          <w:rFonts w:ascii="Times New Roman" w:eastAsia="Times New Roman" w:hAnsi="Times New Roman" w:cs="Times New Roman"/>
          <w:b/>
          <w:bCs/>
          <w:i/>
          <w:iCs/>
        </w:rPr>
        <w:t>S</w:t>
      </w:r>
      <w:r>
        <w:rPr>
          <w:rFonts w:ascii="Times New Roman" w:eastAsia="Times New Roman" w:hAnsi="Times New Roman" w:cs="Times New Roman"/>
          <w:b/>
          <w:bCs/>
          <w:i/>
          <w:iCs/>
        </w:rPr>
        <w:t>ummer</w:t>
      </w:r>
      <w:r>
        <w:rPr>
          <w:rFonts w:ascii="Times New Roman" w:eastAsia="Times New Roman" w:hAnsi="Times New Roman" w:cs="Times New Roman"/>
          <w:b/>
          <w:bCs/>
          <w:i/>
          <w:iCs/>
        </w:rPr>
        <w:t>’20</w:t>
      </w:r>
      <w:r>
        <w:rPr>
          <w:rFonts w:ascii="Times New Roman" w:eastAsia="Times New Roman" w:hAnsi="Times New Roman" w:cs="Times New Roman"/>
          <w:b/>
          <w:bCs/>
          <w:i/>
          <w:iCs/>
        </w:rPr>
        <w:t>)</w:t>
      </w:r>
    </w:p>
    <w:p>
      <w:pPr>
        <w:widowControl w:val="0"/>
        <w:spacing w:before="42" w:after="0" w:line="281" w:lineRule="auto"/>
        <w:ind w:left="122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Department of Electrical and Computer Engineering </w:t>
      </w:r>
    </w:p>
    <w:p>
      <w:pPr>
        <w:widowControl w:val="0"/>
        <w:spacing w:before="42" w:after="0" w:line="281" w:lineRule="auto"/>
        <w:ind w:left="122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School of Engineering and Physical Sciences</w:t>
      </w:r>
    </w:p>
    <w:p>
      <w:pPr>
        <w:widowControl w:val="0"/>
        <w:spacing w:before="42" w:after="200" w:line="281" w:lineRule="auto"/>
        <w:ind w:left="1220"/>
        <w:rPr>
          <w:sz w:val="20"/>
          <w:szCs w:val="20"/>
        </w:rPr>
      </w:pPr>
      <w:r>
        <w:rPr>
          <w:strike w:val="0"/>
          <w:sz w:val="20"/>
          <w:szCs w:val="20"/>
          <w:u w:val="none"/>
        </w:rPr>
        <w:drawing>
          <wp:anchor simplePos="0" relativeHeight="251659264" behindDoc="0" locked="0" layoutInCell="1" allowOverlap="1">
            <wp:simplePos x="0" y="0"/>
            <wp:positionH relativeFrom="column">
              <wp:posOffset>662813</wp:posOffset>
            </wp:positionH>
            <wp:positionV relativeFrom="paragraph">
              <wp:posOffset>255778</wp:posOffset>
            </wp:positionV>
            <wp:extent cx="5305425" cy="9525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0"/>
          <w:szCs w:val="20"/>
        </w:rPr>
        <w:t>North South University, Bashundhara, Dhaka-1229, Bangladesh</w:t>
      </w:r>
    </w:p>
    <w:p>
      <w:pPr>
        <w:widowControl w:val="0"/>
        <w:spacing w:before="0" w:after="0"/>
        <w:rPr>
          <w:sz w:val="22"/>
          <w:szCs w:val="22"/>
        </w:rPr>
      </w:pPr>
      <w:r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Time 20 minutes, Marks </w:t>
      </w:r>
      <w:r>
        <w:rPr>
          <w:rFonts w:ascii="Times New Roman" w:eastAsia="Times New Roman" w:hAnsi="Times New Roman" w:cs="Times New Roman"/>
          <w:i/>
          <w:iCs/>
          <w:sz w:val="22"/>
          <w:szCs w:val="22"/>
        </w:rPr>
        <w:t>2</w:t>
      </w:r>
      <w:r>
        <w:rPr>
          <w:rFonts w:ascii="Times New Roman" w:eastAsia="Times New Roman" w:hAnsi="Times New Roman" w:cs="Times New Roman"/>
          <w:i/>
          <w:iCs/>
          <w:sz w:val="22"/>
          <w:szCs w:val="22"/>
        </w:rPr>
        <w:t>0 (You need to answer all questions).</w:t>
      </w:r>
    </w:p>
    <w:p>
      <w:pPr>
        <w:widowControl w:val="0"/>
        <w:spacing w:before="0" w:after="0"/>
        <w:rPr>
          <w:sz w:val="22"/>
          <w:szCs w:val="22"/>
        </w:rPr>
      </w:pPr>
    </w:p>
    <w:p>
      <w:pPr>
        <w:widowControl w:val="0"/>
        <w:spacing w:before="0" w:after="0"/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Name</w:t>
      </w:r>
      <w: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 xml:space="preserve"> - ANIK ISLAM</w:t>
      </w:r>
    </w:p>
    <w:p>
      <w:pPr>
        <w:widowControl w:val="0"/>
        <w:spacing w:before="0" w:after="0"/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ID</w:t>
      </w:r>
      <w: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 xml:space="preserve"> - 1512132642</w:t>
      </w:r>
    </w:p>
    <w:p>
      <w:pPr>
        <w:widowControl w:val="0"/>
        <w:spacing w:before="0" w:after="0"/>
        <w:rPr>
          <w:sz w:val="22"/>
          <w:szCs w:val="22"/>
        </w:rPr>
      </w:pPr>
    </w:p>
    <w:p>
      <w:pPr>
        <w:spacing w:before="120" w:after="0"/>
        <w:jc w:val="both"/>
        <w:rPr>
          <w:sz w:val="28"/>
          <w:szCs w:val="28"/>
        </w:rPr>
      </w:pPr>
    </w:p>
    <w:p>
      <w:pPr>
        <w:numPr>
          <w:ilvl w:val="0"/>
          <w:numId w:val="1"/>
        </w:numPr>
        <w:spacing w:before="120" w:after="0"/>
        <w:ind w:left="720" w:right="0" w:hanging="310"/>
        <w:jc w:val="both"/>
        <w:rPr>
          <w:rFonts w:ascii="Consolas" w:eastAsia="Consolas" w:hAnsi="Consolas" w:cs="Consolas"/>
          <w:b/>
          <w:bCs/>
          <w:sz w:val="28"/>
          <w:szCs w:val="28"/>
        </w:rPr>
      </w:pPr>
      <w:r>
        <w:rPr>
          <w:rFonts w:ascii="Consolas" w:eastAsia="Consolas" w:hAnsi="Consolas" w:cs="Consolas"/>
          <w:b/>
          <w:bCs/>
          <w:sz w:val="28"/>
          <w:szCs w:val="28"/>
        </w:rPr>
        <w:t>Why it is never a good idea to store any data in the segment registers?</w:t>
      </w:r>
      <w:r>
        <w:rPr>
          <w:rFonts w:ascii="Consolas" w:eastAsia="Consolas" w:hAnsi="Consolas" w:cs="Consolas"/>
          <w:b/>
          <w:bCs/>
          <w:sz w:val="28"/>
          <w:szCs w:val="28"/>
        </w:rPr>
        <w:t>[</w:t>
      </w:r>
      <w:r>
        <w:rPr>
          <w:rFonts w:ascii="Consolas" w:eastAsia="Consolas" w:hAnsi="Consolas" w:cs="Consolas"/>
          <w:b/>
          <w:bCs/>
          <w:sz w:val="28"/>
          <w:szCs w:val="28"/>
        </w:rPr>
        <w:t>5</w:t>
      </w:r>
      <w:r>
        <w:rPr>
          <w:rFonts w:ascii="Consolas" w:eastAsia="Consolas" w:hAnsi="Consolas" w:cs="Consolas"/>
          <w:b/>
          <w:bCs/>
          <w:sz w:val="28"/>
          <w:szCs w:val="28"/>
        </w:rPr>
        <w:t>]</w:t>
      </w:r>
    </w:p>
    <w:p>
      <w:pPr>
        <w:spacing w:before="120" w:after="0"/>
        <w:jc w:val="both"/>
        <w:rPr>
          <w:sz w:val="28"/>
          <w:szCs w:val="28"/>
        </w:rPr>
      </w:pPr>
    </w:p>
    <w:p>
      <w:pPr>
        <w:spacing w:before="120" w:after="0"/>
        <w:jc w:val="both"/>
        <w:rPr>
          <w:sz w:val="28"/>
          <w:szCs w:val="28"/>
        </w:rPr>
      </w:pPr>
      <w:r>
        <w:rPr>
          <w:rFonts w:ascii="Arial" w:eastAsia="Arial" w:hAnsi="Arial" w:cs="Arial"/>
          <w:b/>
          <w:bCs/>
          <w:color w:val="242729"/>
          <w:sz w:val="23"/>
          <w:szCs w:val="23"/>
          <w:bdr w:val="none" w:sz="0" w:space="0" w:color="auto"/>
          <w:vertAlign w:val="baseline"/>
        </w:rPr>
        <w:t>Segments never </w:t>
      </w:r>
      <w:r>
        <w:rPr>
          <w:rFonts w:ascii="Arial" w:eastAsia="Arial" w:hAnsi="Arial" w:cs="Arial"/>
          <w:b/>
          <w:bCs/>
          <w:i/>
          <w:iCs/>
          <w:color w:val="242729"/>
          <w:sz w:val="23"/>
          <w:szCs w:val="23"/>
          <w:bdr w:val="none" w:sz="0" w:space="0" w:color="auto"/>
          <w:vertAlign w:val="baseline"/>
        </w:rPr>
        <w:t>store</w:t>
      </w:r>
      <w:r>
        <w:rPr>
          <w:rFonts w:ascii="Arial" w:eastAsia="Arial" w:hAnsi="Arial" w:cs="Arial"/>
          <w:b/>
          <w:bCs/>
          <w:color w:val="242729"/>
          <w:sz w:val="23"/>
          <w:szCs w:val="23"/>
          <w:bdr w:val="none" w:sz="0" w:space="0" w:color="auto"/>
          <w:vertAlign w:val="baseline"/>
        </w:rPr>
        <w:t> any data. The segment registers are just "base" address pointers which are used to create 20-bit pointers using only 16-bit registers. Its not a good idea to store any value in segment reg.</w:t>
      </w:r>
    </w:p>
    <w:p>
      <w:pPr>
        <w:spacing w:before="120" w:after="0"/>
        <w:jc w:val="both"/>
        <w:rPr>
          <w:sz w:val="28"/>
          <w:szCs w:val="28"/>
        </w:rPr>
      </w:pPr>
    </w:p>
    <w:p>
      <w:pPr>
        <w:spacing w:before="120" w:after="0"/>
        <w:jc w:val="both"/>
        <w:rPr>
          <w:sz w:val="28"/>
          <w:szCs w:val="28"/>
        </w:rPr>
      </w:pPr>
    </w:p>
    <w:p>
      <w:pPr>
        <w:spacing w:before="120" w:after="0"/>
        <w:jc w:val="both"/>
        <w:rPr>
          <w:sz w:val="28"/>
          <w:szCs w:val="28"/>
        </w:rPr>
      </w:pPr>
    </w:p>
    <w:p>
      <w:pPr>
        <w:spacing w:before="120" w:after="0"/>
        <w:jc w:val="both"/>
        <w:rPr>
          <w:sz w:val="28"/>
          <w:szCs w:val="28"/>
        </w:rPr>
      </w:pPr>
    </w:p>
    <w:p>
      <w:pPr>
        <w:spacing w:before="120" w:after="0"/>
        <w:jc w:val="both"/>
        <w:rPr>
          <w:sz w:val="28"/>
          <w:szCs w:val="28"/>
        </w:rPr>
      </w:pPr>
    </w:p>
    <w:p>
      <w:pPr>
        <w:spacing w:before="120" w:after="0"/>
        <w:jc w:val="both"/>
        <w:rPr>
          <w:sz w:val="28"/>
          <w:szCs w:val="28"/>
        </w:rPr>
      </w:pPr>
    </w:p>
    <w:p>
      <w:pPr>
        <w:spacing w:before="120" w:after="0"/>
        <w:jc w:val="both"/>
        <w:rPr>
          <w:sz w:val="28"/>
          <w:szCs w:val="28"/>
        </w:rPr>
      </w:pPr>
    </w:p>
    <w:p>
      <w:pPr>
        <w:spacing w:before="120" w:after="0"/>
        <w:jc w:val="both"/>
        <w:rPr>
          <w:sz w:val="28"/>
          <w:szCs w:val="28"/>
        </w:rPr>
      </w:pPr>
    </w:p>
    <w:p>
      <w:pPr>
        <w:spacing w:before="120" w:after="0"/>
        <w:jc w:val="both"/>
        <w:rPr>
          <w:sz w:val="28"/>
          <w:szCs w:val="28"/>
        </w:rPr>
      </w:pPr>
    </w:p>
    <w:p>
      <w:pPr>
        <w:spacing w:before="120" w:after="0"/>
        <w:jc w:val="both"/>
        <w:rPr>
          <w:sz w:val="28"/>
          <w:szCs w:val="28"/>
        </w:rPr>
      </w:pPr>
    </w:p>
    <w:p>
      <w:pPr>
        <w:spacing w:before="120" w:after="0"/>
        <w:jc w:val="both"/>
        <w:rPr>
          <w:sz w:val="28"/>
          <w:szCs w:val="28"/>
        </w:rPr>
      </w:pPr>
    </w:p>
    <w:p>
      <w:pPr>
        <w:spacing w:before="120" w:after="0"/>
        <w:jc w:val="both"/>
        <w:rPr>
          <w:sz w:val="28"/>
          <w:szCs w:val="28"/>
        </w:rPr>
      </w:pPr>
    </w:p>
    <w:p>
      <w:pPr>
        <w:spacing w:before="120" w:after="0"/>
        <w:jc w:val="both"/>
        <w:rPr>
          <w:sz w:val="28"/>
          <w:szCs w:val="28"/>
        </w:rPr>
      </w:pPr>
    </w:p>
    <w:p>
      <w:pPr>
        <w:spacing w:before="120" w:after="0"/>
        <w:jc w:val="both"/>
        <w:rPr>
          <w:sz w:val="28"/>
          <w:szCs w:val="28"/>
        </w:rPr>
      </w:pPr>
    </w:p>
    <w:p>
      <w:pPr>
        <w:spacing w:before="120" w:after="0"/>
        <w:jc w:val="both"/>
        <w:rPr>
          <w:sz w:val="28"/>
          <w:szCs w:val="28"/>
        </w:rPr>
      </w:pPr>
    </w:p>
    <w:p>
      <w:pPr>
        <w:spacing w:before="120" w:after="0"/>
        <w:jc w:val="both"/>
        <w:rPr>
          <w:sz w:val="28"/>
          <w:szCs w:val="28"/>
        </w:rPr>
      </w:pPr>
    </w:p>
    <w:p>
      <w:pPr>
        <w:spacing w:before="120" w:after="0"/>
        <w:jc w:val="both"/>
        <w:rPr>
          <w:sz w:val="28"/>
          <w:szCs w:val="28"/>
        </w:rPr>
      </w:pPr>
    </w:p>
    <w:p>
      <w:pPr>
        <w:numPr>
          <w:ilvl w:val="0"/>
          <w:numId w:val="2"/>
        </w:numPr>
        <w:spacing w:before="120" w:after="0"/>
        <w:ind w:left="720" w:right="0" w:hanging="310"/>
        <w:jc w:val="both"/>
        <w:rPr>
          <w:rFonts w:ascii="Consolas" w:eastAsia="Consolas" w:hAnsi="Consolas" w:cs="Consolas"/>
          <w:b/>
          <w:bCs/>
          <w:sz w:val="28"/>
          <w:szCs w:val="28"/>
        </w:rPr>
      </w:pPr>
      <w:r>
        <w:rPr>
          <w:rFonts w:ascii="Consolas" w:eastAsia="Consolas" w:hAnsi="Consolas" w:cs="Consolas"/>
          <w:b/>
          <w:bCs/>
          <w:sz w:val="28"/>
          <w:szCs w:val="28"/>
        </w:rPr>
        <w:t xml:space="preserve">Write a program in Assembly language that will </w:t>
      </w:r>
      <w:r>
        <w:rPr>
          <w:rFonts w:ascii="Consolas" w:eastAsia="Consolas" w:hAnsi="Consolas" w:cs="Consolas"/>
          <w:b/>
          <w:bCs/>
          <w:sz w:val="28"/>
          <w:szCs w:val="28"/>
        </w:rPr>
        <w:t xml:space="preserve">add 4 integer number (1,2,2,1) using only AX register and Store the result in the AX register. </w:t>
      </w:r>
    </w:p>
    <w:p>
      <w:pPr>
        <w:spacing w:before="120" w:after="0"/>
        <w:jc w:val="both"/>
        <w:rPr>
          <w:sz w:val="28"/>
          <w:szCs w:val="28"/>
        </w:rPr>
      </w:pPr>
    </w:p>
    <w:p>
      <w:pPr>
        <w:spacing w:before="120" w:after="0"/>
        <w:jc w:val="both"/>
        <w:rPr>
          <w:sz w:val="28"/>
          <w:szCs w:val="28"/>
        </w:rPr>
      </w:pPr>
    </w:p>
    <w:p>
      <w:pPr>
        <w:spacing w:before="120" w:after="0"/>
        <w:jc w:val="both"/>
        <w:rPr>
          <w:sz w:val="28"/>
          <w:szCs w:val="28"/>
        </w:rPr>
      </w:pPr>
    </w:p>
    <w:p>
      <w:pPr>
        <w:spacing w:before="120" w:after="0"/>
        <w:jc w:val="both"/>
        <w:rPr>
          <w:sz w:val="28"/>
          <w:szCs w:val="28"/>
        </w:rPr>
      </w:pPr>
    </w:p>
    <w:p>
      <w:pPr>
        <w:spacing w:before="120" w:after="0"/>
        <w:jc w:val="both"/>
        <w:rPr>
          <w:sz w:val="28"/>
          <w:szCs w:val="28"/>
        </w:rPr>
      </w:pPr>
    </w:p>
    <w:p>
      <w:pPr>
        <w:spacing w:before="120" w:after="0"/>
        <w:jc w:val="both"/>
        <w:rPr>
          <w:sz w:val="28"/>
          <w:szCs w:val="28"/>
        </w:rPr>
      </w:pPr>
    </w:p>
    <w:p>
      <w:pPr>
        <w:spacing w:before="120" w:after="0"/>
        <w:jc w:val="both"/>
        <w:rPr>
          <w:sz w:val="28"/>
          <w:szCs w:val="28"/>
        </w:rPr>
      </w:pPr>
    </w:p>
    <w:p>
      <w:pPr>
        <w:spacing w:before="120" w:after="0"/>
        <w:jc w:val="both"/>
        <w:rPr>
          <w:sz w:val="28"/>
          <w:szCs w:val="28"/>
        </w:rPr>
      </w:pPr>
    </w:p>
    <w:p>
      <w:pPr>
        <w:spacing w:before="120" w:after="0"/>
        <w:jc w:val="both"/>
        <w:rPr>
          <w:sz w:val="28"/>
          <w:szCs w:val="28"/>
        </w:rPr>
      </w:pPr>
    </w:p>
    <w:p>
      <w:pPr>
        <w:spacing w:before="120" w:after="0"/>
        <w:jc w:val="both"/>
        <w:rPr>
          <w:sz w:val="28"/>
          <w:szCs w:val="28"/>
        </w:rPr>
      </w:pPr>
    </w:p>
    <w:p>
      <w:pPr>
        <w:spacing w:before="120" w:after="0"/>
        <w:jc w:val="both"/>
        <w:rPr>
          <w:sz w:val="28"/>
          <w:szCs w:val="28"/>
        </w:rPr>
      </w:pPr>
    </w:p>
    <w:p>
      <w:pPr>
        <w:spacing w:before="120" w:after="0"/>
        <w:jc w:val="both"/>
        <w:rPr>
          <w:sz w:val="28"/>
          <w:szCs w:val="28"/>
        </w:rPr>
      </w:pPr>
    </w:p>
    <w:p>
      <w:pPr>
        <w:spacing w:before="120" w:after="0"/>
        <w:jc w:val="both"/>
        <w:rPr>
          <w:sz w:val="28"/>
          <w:szCs w:val="28"/>
        </w:rPr>
      </w:pPr>
    </w:p>
    <w:p>
      <w:pPr>
        <w:spacing w:before="120" w:after="0"/>
        <w:jc w:val="both"/>
        <w:rPr>
          <w:sz w:val="28"/>
          <w:szCs w:val="28"/>
        </w:rPr>
      </w:pPr>
    </w:p>
    <w:p>
      <w:pPr>
        <w:spacing w:before="120" w:after="0"/>
        <w:jc w:val="both"/>
        <w:rPr>
          <w:sz w:val="28"/>
          <w:szCs w:val="28"/>
        </w:rPr>
      </w:pPr>
    </w:p>
    <w:p>
      <w:pPr>
        <w:spacing w:before="120" w:after="0"/>
        <w:jc w:val="both"/>
        <w:rPr>
          <w:sz w:val="28"/>
          <w:szCs w:val="28"/>
        </w:rPr>
      </w:pPr>
    </w:p>
    <w:p>
      <w:pPr>
        <w:spacing w:before="120" w:after="0"/>
        <w:jc w:val="both"/>
        <w:rPr>
          <w:sz w:val="28"/>
          <w:szCs w:val="28"/>
        </w:rPr>
      </w:pPr>
    </w:p>
    <w:p>
      <w:pPr>
        <w:spacing w:before="120" w:after="0"/>
        <w:jc w:val="both"/>
        <w:rPr>
          <w:sz w:val="28"/>
          <w:szCs w:val="28"/>
        </w:rPr>
      </w:pPr>
    </w:p>
    <w:p>
      <w:pPr>
        <w:spacing w:before="120" w:after="0"/>
        <w:jc w:val="both"/>
        <w:rPr>
          <w:sz w:val="28"/>
          <w:szCs w:val="28"/>
        </w:rPr>
      </w:pPr>
    </w:p>
    <w:p>
      <w:pPr>
        <w:spacing w:before="120" w:after="0"/>
        <w:jc w:val="both"/>
        <w:rPr>
          <w:sz w:val="28"/>
          <w:szCs w:val="28"/>
        </w:rPr>
      </w:pPr>
    </w:p>
    <w:p>
      <w:pPr>
        <w:spacing w:before="120" w:after="0"/>
        <w:jc w:val="both"/>
        <w:rPr>
          <w:sz w:val="28"/>
          <w:szCs w:val="28"/>
        </w:rPr>
      </w:pPr>
    </w:p>
    <w:p>
      <w:pPr>
        <w:spacing w:before="120" w:after="0"/>
        <w:jc w:val="both"/>
        <w:rPr>
          <w:sz w:val="28"/>
          <w:szCs w:val="28"/>
        </w:rPr>
      </w:pPr>
    </w:p>
    <w:p>
      <w:pPr>
        <w:spacing w:before="120" w:after="0"/>
        <w:jc w:val="both"/>
        <w:rPr>
          <w:sz w:val="28"/>
          <w:szCs w:val="28"/>
        </w:rPr>
      </w:pPr>
    </w:p>
    <w:p>
      <w:pPr>
        <w:spacing w:before="120" w:after="0"/>
        <w:jc w:val="both"/>
        <w:rPr>
          <w:sz w:val="28"/>
          <w:szCs w:val="28"/>
        </w:rPr>
      </w:pPr>
    </w:p>
    <w:p>
      <w:pPr>
        <w:widowControl w:val="0"/>
        <w:spacing w:before="0" w:after="0"/>
        <w:rPr>
          <w:sz w:val="22"/>
          <w:szCs w:val="22"/>
        </w:rPr>
      </w:pPr>
    </w:p>
    <w:p>
      <w:pPr>
        <w:widowControl w:val="0"/>
        <w:spacing w:before="0" w:after="0"/>
        <w:rPr>
          <w:sz w:val="22"/>
          <w:szCs w:val="22"/>
        </w:rPr>
      </w:pPr>
    </w:p>
    <w:p>
      <w:pPr>
        <w:widowControl w:val="0"/>
        <w:spacing w:before="0" w:after="0"/>
        <w:rPr>
          <w:sz w:val="22"/>
          <w:szCs w:val="22"/>
        </w:rPr>
      </w:pPr>
    </w:p>
    <w:p>
      <w:pPr>
        <w:widowControl w:val="0"/>
        <w:spacing w:before="0" w:after="0"/>
        <w:jc w:val="center"/>
        <w:rPr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>End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glossaryDocument" Target="glossary/document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A6FDC-AF8B-4966-BB52-5BB6734D8DD7}"/>
      </w:docPartPr>
      <w:docPartBody>
        <w:p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/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331L</dc:title>
  <cp:revision>0</cp:revision>
</cp:coreProperties>
</file>